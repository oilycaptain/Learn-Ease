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Grade 7 Physical Education Reviewer</w:t>
      </w:r>
    </w:p>
    <w:p>
      <w:r>
        <w:br/>
        <w:t>I. Physical Fitness</w:t>
        <w:br/>
        <w:t>- Components: Strength, Endurance, Flexibility, Balance, Coordination</w:t>
        <w:br/>
        <w:br/>
        <w:t>II. Exercise</w:t>
        <w:br/>
        <w:t>- Types: Aerobic (running, swimming), Anaerobic (lifting), Flexibility (stretching)</w:t>
        <w:br/>
        <w:t>- Benefits: Improves health, strengthens heart, reduces stress</w:t>
        <w:br/>
        <w:br/>
        <w:t>III. Sports</w:t>
        <w:br/>
        <w:t>- Team Sports: Basketball, Volleyball, Soccer</w:t>
        <w:br/>
        <w:t>- Individual Sports: Badminton, Athletics, Swimming</w:t>
        <w:br/>
        <w:br/>
        <w:t>IV. Safety and First Aid</w:t>
        <w:br/>
        <w:t>- Warm-up before and cool-down after activity</w:t>
        <w:br/>
        <w:t>- Basic first aid: sprains, cramps, dehydration</w:t>
        <w:br/>
        <w:br/>
        <w:t>V. Healthy Lifestyle</w:t>
        <w:br/>
        <w:t>- Balanced diet, proper rest, hygiene, and mental health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